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🚀 Flight Debrief Prompt Sheet – AI Camp 2025</w:t>
      </w:r>
    </w:p>
    <w:p/>
    <w:p>
      <w:pPr>
        <w:pStyle w:val="Heading1"/>
      </w:pPr>
      <w:r>
        <w:t>🛰️ Nova Teams – Object Detection + Sorting</w:t>
      </w:r>
    </w:p>
    <w:p>
      <w:r>
        <w:t>🔄 Did your model ever flip between two predictions (e.g., 'tool' ➜ 'food' ➜ 'tool')? What caused it?</w:t>
      </w:r>
    </w:p>
    <w:p>
      <w:r>
        <w:t>📉 Were any predictions rejected due to low confidence? What was the threshold, and was it fair?</w:t>
      </w:r>
    </w:p>
    <w:p>
      <w:r>
        <w:t>❌ Did your model misclassify an object that caused a wrong gate or result?</w:t>
      </w:r>
    </w:p>
    <w:p>
      <w:r>
        <w:t>🛑 Did your NXT servo or physical system fail during a flight? What happened next?</w:t>
      </w:r>
    </w:p>
    <w:p>
      <w:r>
        <w:t>🤚 Did someone insert an object manually? Did you log it? Did it affect the flight?</w:t>
      </w:r>
    </w:p>
    <w:p>
      <w:pPr>
        <w:pStyle w:val="Heading1"/>
      </w:pPr>
      <w:r>
        <w:t>🌡️ Vega Teams – Sensors + Gating</w:t>
      </w:r>
    </w:p>
    <w:p>
      <w:r>
        <w:t>🔧 Did your light or temperature sensor require calibration? What did you do?</w:t>
      </w:r>
    </w:p>
    <w:p>
      <w:r>
        <w:t>📈 Were any objects accepted during unsafe conditions? Was your logic too slow or incorrect?</w:t>
      </w:r>
    </w:p>
    <w:p>
      <w:r>
        <w:t>☀️ Did external light (e.g., a window or lamp) affect your readings?</w:t>
      </w:r>
    </w:p>
    <w:p>
      <w:r>
        <w:t>🔌 Was a sensor disconnected or silent during a flight? How did you find out?</w:t>
      </w:r>
    </w:p>
    <w:p>
      <w:r>
        <w:t>🚨 Did your alert system behave correctly? Was it too strict or too lenient?</w:t>
      </w:r>
    </w:p>
    <w:p>
      <w:pPr>
        <w:pStyle w:val="Heading1"/>
      </w:pPr>
      <w:r>
        <w:t>📡 Orion Teams – Logs + Forecasting + System Sync</w:t>
      </w:r>
    </w:p>
    <w:p>
      <w:r>
        <w:t>📊 Did any decks receive more objects than they were allowed? How did you notice?</w:t>
      </w:r>
    </w:p>
    <w:p>
      <w:r>
        <w:t>❗ Did any flight meet your team’s 'failure condition'? How did you define that?</w:t>
      </w:r>
    </w:p>
    <w:p>
      <w:r>
        <w:t>🧭 Did you receive all expected logs from Nova or Vega? Were any missing?</w:t>
      </w:r>
    </w:p>
    <w:p>
      <w:r>
        <w:t>👋 Did your proximity alert trip unexpectedly (e.g., someone leaned in)? How did your team respond?</w:t>
      </w:r>
    </w:p>
    <w:p>
      <w:r>
        <w:t>📉 Did your forecast logic trigger an unnecessary docking or alert? Why?</w:t>
      </w:r>
    </w:p>
    <w:p/>
    <w:p>
      <w:r>
        <w:t>✅ Use these prompts after each flight to reflect, debug, and prepare for your next test. Every mistake is a mission insight!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